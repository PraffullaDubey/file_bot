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Word Document</w:t>
      </w:r>
    </w:p>
    <w:p>
      <w:r>
        <w:t>This is a sample Word document.</w:t>
        <w:br/>
        <w:t>It contains some sample text for testing purposes.</w:t>
      </w:r>
    </w:p>
    <w:p>
      <w:r>
        <w:t>Next steps on Machine learning.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